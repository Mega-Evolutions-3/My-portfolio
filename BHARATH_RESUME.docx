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DBCCF" w14:textId="77777777" w:rsidR="00614103" w:rsidRDefault="00100F2D">
      <w:pPr>
        <w:pStyle w:val="Heading1"/>
      </w:pPr>
      <w:r>
        <w:t>BHARATH E - Resume</w:t>
      </w:r>
    </w:p>
    <w:p w14:paraId="25D12F16" w14:textId="77777777" w:rsidR="00614103" w:rsidRDefault="00100F2D">
      <w:pPr>
        <w:pStyle w:val="Heading2"/>
      </w:pPr>
      <w:r>
        <w:t>About Me</w:t>
      </w:r>
    </w:p>
    <w:p w14:paraId="65082952" w14:textId="77777777" w:rsidR="00614103" w:rsidRDefault="00100F2D">
      <w:r>
        <w:t xml:space="preserve">Hi, I'm </w:t>
      </w:r>
      <w:r w:rsidRPr="00F509D7">
        <w:rPr>
          <w:b/>
          <w:bCs/>
        </w:rPr>
        <w:t>Bharath</w:t>
      </w:r>
      <w:r>
        <w:t xml:space="preserve">, a passionate </w:t>
      </w:r>
      <w:r w:rsidRPr="00CC24AC">
        <w:rPr>
          <w:b/>
          <w:bCs/>
        </w:rPr>
        <w:t xml:space="preserve">B.Sc Computer Science student </w:t>
      </w:r>
      <w:r>
        <w:t>with a strong interest in technology, programming, and automation. I specialize in developing Telegram bots, leveraging my coding skills to create smart, efficient, and user-friendly automation solutions.</w:t>
      </w:r>
      <w:r>
        <w:br/>
      </w:r>
      <w:r>
        <w:br/>
        <w:t>Beyond programming, I'm an avid anime and manga enthusiast. The creativity and storytelling in anime inspire me to approach coding with innovation and problem-solving.</w:t>
      </w:r>
    </w:p>
    <w:p w14:paraId="05260FD3" w14:textId="77777777" w:rsidR="00614103" w:rsidRDefault="00100F2D">
      <w:pPr>
        <w:pStyle w:val="Heading2"/>
      </w:pPr>
      <w:r>
        <w:t>Education</w:t>
      </w:r>
    </w:p>
    <w:p w14:paraId="2039CDBF" w14:textId="0E4CC3A6" w:rsidR="00614103" w:rsidRDefault="00100F2D">
      <w:r>
        <w:t xml:space="preserve">🎓 </w:t>
      </w:r>
      <w:r w:rsidRPr="00F509D7">
        <w:rPr>
          <w:b/>
          <w:bCs/>
        </w:rPr>
        <w:t xml:space="preserve">Completed Higher Secondary </w:t>
      </w:r>
      <w:r w:rsidR="00363AFF" w:rsidRPr="00F509D7">
        <w:rPr>
          <w:b/>
          <w:bCs/>
        </w:rPr>
        <w:t>Education</w:t>
      </w:r>
      <w:r w:rsidR="00363AFF">
        <w:t xml:space="preserve"> </w:t>
      </w:r>
      <w:r>
        <w:t>at Kaligi Ranganathan Montford Higher Secondary School</w:t>
      </w:r>
      <w:r w:rsidR="00F509D7">
        <w:t xml:space="preserve"> in 2023</w:t>
      </w:r>
      <w:r>
        <w:t>.</w:t>
      </w:r>
    </w:p>
    <w:p w14:paraId="6496E5C9" w14:textId="77777777" w:rsidR="00614103" w:rsidRDefault="00100F2D">
      <w:r>
        <w:t xml:space="preserve">🎓 Pursuing </w:t>
      </w:r>
      <w:r w:rsidRPr="00CC24AC">
        <w:rPr>
          <w:b/>
          <w:bCs/>
        </w:rPr>
        <w:t>B.Sc (Computer Science)</w:t>
      </w:r>
      <w:r>
        <w:t xml:space="preserve"> at Vel Tech Ranga Sanku Arts College.</w:t>
      </w:r>
    </w:p>
    <w:p w14:paraId="0BFA4237" w14:textId="77777777" w:rsidR="00614103" w:rsidRDefault="00100F2D">
      <w:pPr>
        <w:pStyle w:val="Heading2"/>
      </w:pPr>
      <w:r>
        <w:t>Skills</w:t>
      </w:r>
    </w:p>
    <w:p w14:paraId="1ACAE491" w14:textId="77777777" w:rsidR="00614103" w:rsidRDefault="00100F2D">
      <w:r>
        <w:t>• Python</w:t>
      </w:r>
    </w:p>
    <w:p w14:paraId="74AF4512" w14:textId="77777777" w:rsidR="00614103" w:rsidRDefault="00100F2D">
      <w:r>
        <w:t>• Java</w:t>
      </w:r>
    </w:p>
    <w:p w14:paraId="02F9BECD" w14:textId="77777777" w:rsidR="00614103" w:rsidRDefault="00100F2D">
      <w:r>
        <w:t>• C++</w:t>
      </w:r>
    </w:p>
    <w:p w14:paraId="42196A4E" w14:textId="77777777" w:rsidR="00614103" w:rsidRDefault="00100F2D">
      <w:r>
        <w:t>• HTML</w:t>
      </w:r>
    </w:p>
    <w:p w14:paraId="64101624" w14:textId="77777777" w:rsidR="00614103" w:rsidRDefault="00100F2D">
      <w:r>
        <w:t>• MongoDB</w:t>
      </w:r>
    </w:p>
    <w:p w14:paraId="582E51D2" w14:textId="77777777" w:rsidR="00614103" w:rsidRDefault="00100F2D">
      <w:r>
        <w:t>• Redis</w:t>
      </w:r>
    </w:p>
    <w:p w14:paraId="0405D0F7" w14:textId="77777777" w:rsidR="00614103" w:rsidRDefault="00100F2D">
      <w:r>
        <w:t>• Crypto Trading</w:t>
      </w:r>
    </w:p>
    <w:p w14:paraId="6E2E47E1" w14:textId="77777777" w:rsidR="00614103" w:rsidRDefault="00100F2D">
      <w:r>
        <w:t>• Telegram Bot Development</w:t>
      </w:r>
    </w:p>
    <w:p w14:paraId="00886CC4" w14:textId="77777777" w:rsidR="00614103" w:rsidRDefault="00100F2D">
      <w:pPr>
        <w:pStyle w:val="Heading2"/>
      </w:pPr>
      <w:r>
        <w:t>My Hobbies</w:t>
      </w:r>
    </w:p>
    <w:p w14:paraId="0CC14F95" w14:textId="77777777" w:rsidR="00614103" w:rsidRDefault="00100F2D">
      <w:r>
        <w:t>• Crypto Trading</w:t>
      </w:r>
    </w:p>
    <w:p w14:paraId="6F16B954" w14:textId="77777777" w:rsidR="00614103" w:rsidRDefault="00100F2D">
      <w:r>
        <w:t>• Watching Anime</w:t>
      </w:r>
    </w:p>
    <w:p w14:paraId="55D0CBAE" w14:textId="77777777" w:rsidR="00614103" w:rsidRDefault="00100F2D">
      <w:r>
        <w:t>• Reading Manga &amp; Novels</w:t>
      </w:r>
    </w:p>
    <w:p w14:paraId="4622B38B" w14:textId="77777777" w:rsidR="00614103" w:rsidRDefault="00100F2D">
      <w:pPr>
        <w:pStyle w:val="Heading2"/>
      </w:pPr>
      <w:r>
        <w:t>Projects</w:t>
      </w:r>
    </w:p>
    <w:p w14:paraId="4D61A449" w14:textId="404F5598" w:rsidR="00495DFF" w:rsidRDefault="00495DFF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t xml:space="preserve"> Project Name: Ultroid</w:t>
      </w:r>
    </w:p>
    <w:p w14:paraId="3964C87B" w14:textId="473FCE00" w:rsidR="00972FC1" w:rsidRDefault="00DC5D99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DD"/>
          </mc:Choice>
          <mc:Fallback>
            <w:t>📝</w:t>
          </mc:Fallback>
        </mc:AlternateContent>
      </w:r>
      <w:r>
        <w:t xml:space="preserve"> Description: </w:t>
      </w:r>
      <w:r w:rsidR="007E64F7">
        <w:t>A stable pluggable Telegram userbot</w:t>
      </w:r>
      <w:r w:rsidR="0047273A">
        <w:t>.</w:t>
      </w:r>
    </w:p>
    <w:p w14:paraId="40AE6675" w14:textId="49C5E06F" w:rsidR="007E64F7" w:rsidRDefault="008A5E46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  <w:r>
        <w:t xml:space="preserve"> Technologies Used: Python</w:t>
      </w:r>
      <w:r w:rsidR="0047273A">
        <w:t xml:space="preserve"> and </w:t>
      </w:r>
      <w:r>
        <w:t>Telethon</w:t>
      </w:r>
      <w:r w:rsidR="0047273A">
        <w:t xml:space="preserve"> Library.</w:t>
      </w:r>
    </w:p>
    <w:p w14:paraId="17DD3E85" w14:textId="6E0DDD28" w:rsidR="0047273A" w:rsidRDefault="001435F2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17"/>
          </mc:Choice>
          <mc:Fallback>
            <w:t>🔗</w:t>
          </mc:Fallback>
        </mc:AlternateContent>
      </w:r>
      <w:r>
        <w:t xml:space="preserve"> Source Code:</w:t>
      </w:r>
      <w:r w:rsidR="00345CA0">
        <w:t xml:space="preserve"> </w:t>
      </w:r>
      <w:hyperlink r:id="rId6" w:history="1">
        <w:r w:rsidR="00345CA0" w:rsidRPr="00D06274">
          <w:rPr>
            <w:rStyle w:val="Hyperlink"/>
          </w:rPr>
          <w:t>Ultroid Userbot</w:t>
        </w:r>
      </w:hyperlink>
    </w:p>
    <w:p w14:paraId="32479926" w14:textId="77777777" w:rsidR="00614103" w:rsidRDefault="00100F2D">
      <w:pPr>
        <w:pStyle w:val="Heading2"/>
      </w:pPr>
      <w:r>
        <w:t>Contact</w:t>
      </w:r>
    </w:p>
    <w:p w14:paraId="7FCB1421" w14:textId="77777777" w:rsidR="00614103" w:rsidRDefault="00100F2D">
      <w:r>
        <w:t>📞 Phone: +91 9884530846</w:t>
      </w:r>
    </w:p>
    <w:p w14:paraId="2CD02136" w14:textId="77777777" w:rsidR="00614103" w:rsidRDefault="00100F2D">
      <w:r>
        <w:t>📧 Email: Bharath333e@gmail.com</w:t>
      </w:r>
    </w:p>
    <w:p w14:paraId="29C643AD" w14:textId="2CA826D5" w:rsidR="00614103" w:rsidRDefault="00100F2D" w:rsidP="00833335">
      <w:r>
        <w:rPr>
          <w:rFonts w:ascii="Segoe UI Emoji" w:hAnsi="Segoe UI Emoji" w:cs="Segoe UI Emoji"/>
        </w:rPr>
        <w:t>🔗</w:t>
      </w:r>
      <w:r>
        <w:t xml:space="preserve"> </w:t>
      </w:r>
      <w:r w:rsidR="00353280">
        <w:t xml:space="preserve">Telegram: </w:t>
      </w:r>
      <w:hyperlink r:id="rId7" w:history="1">
        <w:r w:rsidR="003873E8" w:rsidRPr="009A0FEE">
          <w:rPr>
            <w:rStyle w:val="Hyperlink"/>
          </w:rPr>
          <w:t>@Mega_Evolutions</w:t>
        </w:r>
      </w:hyperlink>
    </w:p>
    <w:sectPr w:rsidR="006141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5285937">
    <w:abstractNumId w:val="8"/>
  </w:num>
  <w:num w:numId="2" w16cid:durableId="1755204804">
    <w:abstractNumId w:val="6"/>
  </w:num>
  <w:num w:numId="3" w16cid:durableId="992106667">
    <w:abstractNumId w:val="5"/>
  </w:num>
  <w:num w:numId="4" w16cid:durableId="1275863356">
    <w:abstractNumId w:val="4"/>
  </w:num>
  <w:num w:numId="5" w16cid:durableId="2062710509">
    <w:abstractNumId w:val="7"/>
  </w:num>
  <w:num w:numId="6" w16cid:durableId="1006590867">
    <w:abstractNumId w:val="3"/>
  </w:num>
  <w:num w:numId="7" w16cid:durableId="1872494616">
    <w:abstractNumId w:val="2"/>
  </w:num>
  <w:num w:numId="8" w16cid:durableId="1543053673">
    <w:abstractNumId w:val="1"/>
  </w:num>
  <w:num w:numId="9" w16cid:durableId="898710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25EF"/>
    <w:rsid w:val="00034616"/>
    <w:rsid w:val="0006063C"/>
    <w:rsid w:val="00067A60"/>
    <w:rsid w:val="00100F2D"/>
    <w:rsid w:val="001435F2"/>
    <w:rsid w:val="0015074B"/>
    <w:rsid w:val="0029639D"/>
    <w:rsid w:val="00326F90"/>
    <w:rsid w:val="00345CA0"/>
    <w:rsid w:val="00353280"/>
    <w:rsid w:val="00363AFF"/>
    <w:rsid w:val="003873E8"/>
    <w:rsid w:val="0047273A"/>
    <w:rsid w:val="00495DFF"/>
    <w:rsid w:val="0053720E"/>
    <w:rsid w:val="00614103"/>
    <w:rsid w:val="007E64F7"/>
    <w:rsid w:val="00831FE4"/>
    <w:rsid w:val="00833335"/>
    <w:rsid w:val="008A5E46"/>
    <w:rsid w:val="00972FC1"/>
    <w:rsid w:val="009A0FEE"/>
    <w:rsid w:val="009B6686"/>
    <w:rsid w:val="00AA1D8D"/>
    <w:rsid w:val="00B47730"/>
    <w:rsid w:val="00CB0664"/>
    <w:rsid w:val="00CC24AC"/>
    <w:rsid w:val="00D06274"/>
    <w:rsid w:val="00DC5D99"/>
    <w:rsid w:val="00F509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593AB1"/>
  <w14:defaultImageDpi w14:val="300"/>
  <w15:docId w15:val="{BC6BAA6E-4728-DA4B-8B0B-DEF60781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31F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F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hyperlink" Target="https://t.me/Mega_Evolutions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https://github.com/Mega-Evolutions-3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Bharath E</cp:lastModifiedBy>
  <cp:revision>2</cp:revision>
  <dcterms:created xsi:type="dcterms:W3CDTF">2025-03-06T14:16:00Z</dcterms:created>
  <dcterms:modified xsi:type="dcterms:W3CDTF">2025-03-06T14:16:00Z</dcterms:modified>
  <cp:category/>
</cp:coreProperties>
</file>